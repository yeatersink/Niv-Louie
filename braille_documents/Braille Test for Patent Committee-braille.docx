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</w:p>
    <w:p>
      <w:r>
        <w:t>“⠁”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