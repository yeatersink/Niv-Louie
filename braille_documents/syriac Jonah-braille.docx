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⠛⠁⠡⠝⠥⠝⠟⠏⠘⠈⠤⠁⠛⠁⠡⠝⠥⠝</w:t>
        <w:br/>
      </w:r>
    </w:p>
    <w:p>
      <w:r>
        <w:t>⠛⠁⠡⠝⠥⠝⠺⠷⠓⠺⠄⠛⠁⠡⠝⠥⠝</w:t>
        <w:br/>
      </w:r>
    </w:p>
    <w:p>
      <w:r>
        <w:t>⠛⠁⠡⠝⠥⠝⠜⠁⠛⠁⠡⠝⠥⠝</w:t>
        <w:br/>
      </w:r>
    </w:p>
    <w:p>
      <w:r>
        <w:t>⠛⠁⠡⠝⠥⠝⠏⠢⠳⠢⠛⠛⠁⠡⠝⠥⠝</w:t>
        <w:br/>
      </w:r>
    </w:p>
    <w:p>
      <w:r>
        <w:t>⠛⠁⠡⠝⠥⠝⠜⠍⠢⠓⠛⠁⠡⠝⠥⠝</w:t>
        <w:br/>
      </w:r>
    </w:p>
    <w:p>
      <w:r>
        <w:t>⠛⠁⠡⠝⠥⠝⠙⠂⠛⠁⠡⠝⠥⠝</w:t>
        <w:br/>
      </w:r>
    </w:p>
    <w:p>
      <w:r>
        <w:t>⠛⠁⠡⠝⠥⠝⠍⠜⠗⠚⠜⠁⠛⠁⠡⠝⠥⠝</w:t>
        <w:br/>
      </w:r>
    </w:p>
    <w:p>
      <w:r>
        <w:t>⠛⠁⠡⠝⠥⠝⠫⠷⠇⠛⠁⠡⠝⠥⠝</w:t>
        <w:br/>
      </w:r>
    </w:p>
    <w:p>
      <w:r>
        <w:t>⠛⠁⠡⠝⠥⠝⠚⠷⠺⠝⠜⠝⠛⠁⠡⠝⠥⠝</w:t>
        <w:br/>
      </w:r>
    </w:p>
    <w:p>
      <w:r>
        <w:t>⠛⠁⠡⠝⠥⠝⠃⠷⠗⠛⠁⠡⠝⠥⠝</w:t>
        <w:br/>
      </w:r>
    </w:p>
    <w:p>
      <w:r>
        <w:t>⠛⠁⠡⠝⠥⠝⠍⠷⠳⠷⠚⠛⠁⠡⠝⠥⠝</w:t>
        <w:br/>
      </w:r>
    </w:p>
    <w:p>
      <w:r>
        <w:t>⠛⠁⠡⠝⠥⠝⠂⠇⠍⠔⠁⠷⠍⠢⠗⠲⠏‏‎ ⠛⠁⠡⠝⠥⠝</w:t>
        <w:br/>
      </w:r>
    </w:p>
    <w:p>
      <w:r>
        <w:br/>
      </w:r>
    </w:p>
    <w:p>
      <w:r>
        <w:br/>
      </w:r>
    </w:p>
    <w:p>
      <w:r>
        <w:t>⠼⠃ ‎‏⠟⠷⠺⠢⠍ ⠵⠑⠇⠢ ⠇⠝⠔⠚⠝⠺⠑⠁ ‏‏⠍⠙⠊⠚⠝⠼⠚⠉⠼⠚⠙⠳⠜⠁ ⠗⠷⠃⠂⠳⠄⠜⠁ ⠺⠷⠁⠅⠸⠗⠑⠵ ⠫⠇⠢⠚⠓⠕⠲ ⠍⠑⠞⠷⠇ ⠙⠎⠑⠇⠟⠄⠷⠳⠉ ⠃⠔⠚⠩⠷⠺⠢⠳⠢⠓⠷⠺⠝ ⠟⠙⠄⠜⠍⠷⠲⠏‏‎ ⠼⠉ ‎‏⠺⠟⠢⠜⠍ ⠚⠷⠺⠝⠜⠝ ‏‏⠇⠍⠑⠫⠢⠗⠷⠟‏‎ ⠁‏⠇⠳⠱⠗⠄⠩⠔⠚⠩ ⠍⠄⠑⠝ ⠟⠙⠄⠜⠍ ⠍⠜⠗⠚⠜⠁⠲ ⠺⠷⠝⠭⠢⠑⠳⠄ ⠇⠚⠥⠺⠏⠔⠁⠲‏‎ ⠃‏⠺⠑⠁⠩⠅⠉⠷⠭ ⠁⠢⠇⠏⠢⠜⠁ ⠙⠫⠂⠜⠁⠱⠇⠁ ‏‏⠇⠱⠳⠄⠗⠩⠔⠚⠩⠲ ⠺⠚⠷⠓⠼⠚⠉⠼⠚⠙⠃⠢ ⠁⠷⠛⠢⠗⠜⠁ ⠺⠷⠝⠭⠢⠑⠳⠢ ⠇⠱⠓⠕⠲ ⠇⠍⠢⠑⠫⠷⠇ ⠫⠷⠍⠓⠷⠺⠝ ⠇⠱⠳⠢⠗⠩⠔⠚⠩ ⠇⠍⠢⠫⠢⠗⠷⠟ ⠍⠢⠑⠝ ⠟⠙⠍⠜ ‏‏⠍⠜⠗⠚⠜⠁⠲⠏‏‎ ⠼⠙ ‎‏⠺⠍⠜⠗⠚⠜⠁ ⠁⠷⠗⠍⠔⠚⠄ ⠗⠷⠺⠭⠄⠜⠁ ⠗⠷⠃⠂⠳⠢⠜⠁ ⠃⠚⠷⠍⠜⠁⠲ ⠺⠷⠓⠺⠢⠜⠁ ⠍⠷⠭⠩⠥⠺⠇⠜⠁ ⠗⠷⠃⠜⠁ ⠃⠚⠷⠍⠜⠁⠲ ‏‏⠺⠑⠁⠇⠜⠏⠢⠁ ⠍⠑⠳⠓⠷⠐⠋⠏⠅⠜⠁ ⠓⠘⠈⠤⠺⠜⠳⠐⠋ ⠇⠍⠢⠑⠳⠳⠃⠢⠜⠗⠥⠺‏‎ ⠉‏⠲⠏‏‎ ⠼⠑ ‎‏⠺⠷⠙⠭⠢⠑⠇⠺ ⠍⠡⠘⠒⠇⠜⠭⠑⠁⠲ ⠺⠷⠛⠢⠫⠷⠺⠄ ⠁⠘⠈⠤⠝⠜⠩ ⠇⠺⠜⠳⠢ ‏‏⠇⠷⠇⠱⠓⠑⠓⠲ ⠺⠷⠩⠄⠙⠄⠷⠺ ⠍⠱⠘⠒⠁⠝⠑⠁ ⠍⠢⠑⠝ ⠁⠢⠇⠏⠢⠜⠁ ⠃⠚⠷⠍⠜⠁ ⠙⠷⠝⠕⠟⠇⠺⠥⠝ ⠍⠢⠝⠓⠥⠺⠝⠲ ⠚⠷⠺⠝⠜⠝ ⠙⠑⠚⠝ ⠝⠭⠢⠑⠳ ⠇⠢⠓ ‏‏⠇⠢⠁⠩⠢⠳⠜⠓⠕ ⠙⠑⠁⠇⠏⠄⠜⠁ ⠺⠷⠙⠍⠑⠅⠲⠏‏‎ ⠼⠋ ‎‏⠺⠷⠟⠢⠗⠑⠃⠢ ⠇⠺⠜⠳⠢⠓ ⠗⠷⠃⠢ ⠍⠷⠇⠱⠘⠒⠭⠑⠁ ⠺⠑⠁⠍⠢⠷⠗ ⠇⠢⠓⠲ ⠍⠜⠐⠋⠝⠜⠁ ⠙⠍⠑⠅⠢‏‎ ‎⠙‏⠁⠷⠝⠘⠈⠤⠳⠐⠋⠲ ⠟⠥⠺⠄⠍ ⠟⠗⠊⠚⠄ ⠇⠷⠁⠇⠜⠓⠜⠅⠄⠄⠲ ⠅⠕⠃⠷⠗‏‎ ⠑‏⠝⠏⠷⠐⠋⠮⠑⠚⠝ ⠁⠷⠇⠱⠓⠜⠁ ⠺⠇⠜⠁ ⠝⠔⠁⠷⠃⠄⠙⠲⠏‏‎ ⠼⠛ ‎‏⠺⠑⠁⠷⠍⠢⠗‏‎ ⠋‏⠛⠘⠒⠃⠷⠗ ‏‏⠇⠭⠷⠃⠄⠗⠑⠓⠲ ⠳⠷⠺⠕ ⠝⠷⠗⠕⠍⠑⠁ ⠏⠢⠘⠒⠮⠑⠁⠲ ⠺⠝⠢⠑⠙⠕⠇⠷ ⠃⠔⠚⠢⠩⠳⠜⠐⠋⠁ ⠓⠜⠙⠑⠁ ⠍⠑⠞⠥⠇ ⠍⠷⠐⠋⠝ ⠁⠢⠳⠢⠌⠳⠢⠜ ⠫⠇⠷⠚⠝⠲ ‏‏⠺⠜⠁⠗⠍⠔⠚⠢⠺ ⠏⠢⠘⠒⠮⠑⠁⠲ ⠺⠎⠑⠇⠟⠢⠷⠳⠕ ⠏⠑⠮⠫⠢⠢⠓ ⠙⠷⠚⠺⠝⠜⠝⠲⠏‏‎ ⠼⠓ ‎‏⠺⠑⠁⠍⠢⠷⠗⠺ ⠇⠑⠓⠲ ⠭⠷⠐⠋⠺⠜⠝ ⠃⠔⠚⠢⠩⠳⠜⠐⠋⠁ ⠓⠜⠐⠋⠙⠄⠑⠁ ‏‏⠍⠑⠞⠇⠥⠍⠜⠐⠋⠝⠜⠁ ⠁⠢⠳⠴⠲⠳⠢⠐⠋⠜ ⠫⠷⠇⠚⠝⠲ ⠍⠜⠐⠋⠝⠷⠺‏‎ ⠛‏⠫⠃⠄⠜⠐⠋⠙⠄⠅⠜⠲ ⠺⠍⠢⠑⠝ ⠁⠷⠚⠕⠍⠑⠃⠂⠜⠁ ⠁⠷⠝⠘⠈⠤⠳⠐⠋⠲ ⠺⠷⠁⠕⠚⠙⠄⠜⠁⠓⠘⠈⠤⠚⠢ ‏‏⠁⠷⠗⠫⠜⠅⠄⠄⠲ ⠺⠍⠢⠑⠝‏‎ ‎‏⠁⠷⠚⠕⠝⠜⠁ ⠁⠷⠝⠘⠈⠤⠳ ⠫⠷⠍⠜⠁‏⠓‏⠲⠏‏‎ ⠼⠊ ‎‏⠁⠜⠍⠕⠷⠗‏‎ ⠊‏⠇⠓⠥⠺⠝ ⠚⠷⠺⠝⠜⠝⠲ ⠫⠕⠃⠗⠜⠚⠜⠁ ⠁⠝̣⠜⠁⠲ ‏‏⠺⠷⠇⠍⠜⠗⠚⠜⠁ ⠁⠇⠱⠷⠓⠜⠁ ⠙⠷⠩⠍⠷⠕⠚⠘⠒⠜⠁ ⠙⠜⠭⠢⠕⠇ ⠁⠝⠢⠜⠁⠲ ⠙⠷⠫⠷⠃⠢⠙ ⠚⠷⠍⠜⠁ ⠺⠚⠷⠃⠢⠩⠜⠁⠲⠏‏‎ ⠼⠁⠚ ‎‏⠺⠷⠙⠭⠢⠑⠇⠺ ‏‏⠛⠷⠃⠢⠂⠢⠙⠘⠒⠑⠁ ⠓⠜⠝⠂⠺⠥⠝ ⠙⠑⠭⠘⠈⠤⠇⠳⠢⠜⠁ ⠗⠷⠃⠕⠳⠢⠜⠁⠲ ⠺⠑⠁⠍⠢⠷⠗⠺ ⠇⠢⠓ ⠍⠜⠐⠋⠝⠜⠁ ⠫⠷⠃⠢⠙⠳⠐⠋⠲ ⠍⠑⠞⠇⠥ ⠙⠊⠚⠢⠙⠷⠫⠺ ‏‏⠁⠘⠈⠤⠝⠜⠩⠱⠘⠒⠁ ⠓⠜⠝⠥⠂⠺⠝ ⠙⠍⠢⠑⠝ ⠟⠙⠄⠜⠍ ⠍⠜⠗⠚⠜⠁ ⠫⠷⠗⠟⠲⠏‏‎ ⠼⠁⠁ ‎‏⠺⠅⠢⠷⠙ ⠭⠷⠺⠔⠂⠚⠢ ⠁⠢⠝⠥⠺⠝‏‎ ⠚⠲ ‎‏⠁⠜⠍̇⠗⠔⠩⠝ ⠇⠑⠓⠲ ‏‏⠍⠜⠐⠋⠝⠜⠁ ⠝⠑⠫⠃⠢⠐⠋⠙ ⠇⠜⠅ ⠺⠝⠑⠩⠢⠇⠢⠁ ⠩⠷⠍⠢⠜⠁ ⠍⠑⠝⠷⠝⠲ ⠍⠑⠞⠇⠥ ⠙⠩⠷⠍⠜⠁ ⠓⠜̇⠁‏‎ ⠅‏⠁⠜⠁⠢̇⠛ ⠺⠍⠑⠳⠷⠙̇⠇⠷⠭ ‏‏⠫⠷⠇⠚⠝⠲⠏‏‎ ⠼⠁⠃ ‎‏⠁⠜⠍⠂⠷⠗‏‎ ⠇‏⠇⠷⠓⠺⠝ ⠚⠷⠺⠄⠝⠜⠝⠲ ⠩⠷⠺⠟⠇⠢⠺⠷⠝⠚ ⠺⠷⠁⠗⠍⠷⠁⠺⠷⠝⠚ ⠃⠚⠷⠍⠜⠁⠲ ⠺⠝⠑⠩⠄⠇⠢⠁ ⠚⠷⠍⠜⠁ ⠍⠑⠝⠅⠢⠷⠺⠝⠲ ‏‏⠍⠑⠞⠷⠇ ⠙⠚⠂⠜⠙⠷⠛ ⠁⠘⠈⠤⠝⠢⠜⠁ ⠙⠓⠜⠝⠜⠁ ⠍⠷⠭⠩⠷⠺⠇⠱⠁ ⠗⠷⠃⠂⠜⠁⠲ ⠍⠑⠞⠱⠷⠇⠜⠳⠢⠚⠷⠓⠘⠈⠤⠺⠢ ⠓⠺⠢⠁⠜ ⠫⠷⠇⠚⠅⠂⠺⠷⠝⠲⠏‏‎ ‎‎⠼⠁⠉ ‎‏⠺⠑⠁⠳⠢⠅⠂⠷⠳⠐⠋⠷⠩⠺‏‎ ⠍‏⠁⠘⠈⠤⠝⠜⠩⠱⠘⠒⠁ ⠓⠜⠐⠋⠝⠷⠺⠝ ⠙⠝⠑⠓⠢⠏⠅⠢⠷⠺⠝ ⠇⠚⠷⠃⠢⠩⠜⠁ ⠺⠜⠇⠜⠁ ⠁⠢⠩⠷⠅⠂⠭⠺⠲ ⠍⠑⠞⠷⠇ ⠙⠚⠷⠍⠜⠁ ‏‏⠁⠜⠵⠢⠕⠇ ⠓⠘⠈⠤⠺⠜⠁ ⠺⠍⠑⠳⠷⠙⠕⠇⠷⠭ ⠫⠷⠇⠚⠓⠷⠺⠝⠲⠏‏‎ ⠼⠁⠙ ‎‏⠺⠷⠟⠄⠗⠷⠺ ⠇⠍⠜⠗⠚⠜⠁ ⠺⠑⠁⠍⠢⠷⠗⠺⠲ ⠁⠷⠺⠕⠝⠢ ⠍⠜⠗⠚⠜⠁ ⠇⠜⠁ ‏‏⠝⠊⠁⠃⠢⠷⠙ ⠃⠝⠷⠏⠩⠑⠓ ⠙⠷⠛⠢⠃⠢⠗⠜⠁ ⠓⠜⠐⠋⠝⠜⠁⠲ ⠺⠇⠜⠁ ⠳⠑⠭⠩⠢⠺⠷⠃⠢ ⠫⠷⠇⠚⠝ ⠙⠍⠜⠁ ⠁⠷⠅⠕⠚⠜⠁⠜⠲ ⠍⠑⠞⠇⠷ ⠙⠷⠁⠝⠘⠈⠤⠳⠐⠋ ‏‏⠓⠘⠈⠤⠺⠉⠷ ⠍⠜⠗⠚⠜⠁ ⠺⠷⠁⠚⠅ ⠙⠮⠕⠜⠃⠑⠁ ⠁⠷⠝⠘⠈⠤⠳⠐⠋ ⠫⠜⠐⠋⠃⠑⠙ ⠁⠷⠝⠘⠈⠤⠳⠐⠋⠲⠏‏‎ ⠼⠁⠑ ‎‏⠺⠩⠷⠟⠄⠇⠺⠷⠓⠘⠈⠤⠚ ⠇⠚⠷⠺⠝⠜⠝ ‏‏⠺⠷⠩⠢⠙⠷⠁⠺⠷⠓⠘⠈⠤⠚ ⠃⠚⠷⠍⠜⠁⠲ ⠺⠑⠁⠳⠐⠋⠳⠐⠋⠝⠔⠚⠢⠭ ⠚⠷⠍⠜⠁ ⠍⠢⠑⠝ ⠍⠷⠭⠘⠒⠩⠷⠺⠇⠷⠺⠓⠘⠈⠤⠚⠲⠏‏‎ ⠼⠁⠋ ‎‏⠺⠷⠙⠭⠢⠑⠇⠺ ⠁⠘⠈⠤⠝⠜⠩⠱⠘⠒⠁ ‏‏⠓⠜⠐⠋⠝⠷⠺⠝ ⠙⠑⠭⠇⠘⠈⠤⠳⠢⠜⠁ ⠗⠷⠃⠂⠳⠢⠜⠁ ⠍⠢⠑⠝ ⠟⠙⠄⠜⠍ ⠍⠜⠗⠚⠜⠁ ⠺⠷⠙⠕⠃⠐⠋⠷⠭⠺ ⠙⠑⠃⠄⠭⠢⠘⠒⠁ ⠇⠍⠜⠗⠚⠜⠁ ⠺⠷⠝⠢⠙⠷⠗⠺ ‏‏⠝⠑⠙⠢⠙⠢⠘⠒⠁⠲⠏‏</w:t>
        <w:br/>
      </w:r>
    </w:p>
    <w:p>
      <w:r>
        <w:t xml:space="preserve">‎ </w:t>
        <w:br/>
      </w:r>
    </w:p>
    <w:p>
      <w:r>
        <w:t xml:space="preserve">⠠⠺⠲ ⠠⠺⠗⠊⠛⠓⠞⠂ ⠠⠞⠓⠑ ⠠⠃⠕⠕⠅ ⠕⠋ ⠠⠚⠕⠝⠁⠓ ⠊⠝ ⠠⠋⠕⠥⠗ ⠠⠎⠑⠍⠊⠞⠊⠉ ⠠⠧⠑⠗⠎⠊⠕⠝⠎⠒ ⠠⠎⠽⠗⠊⠁⠉ ⠐⠣⠠⠇⠕⠝⠙⠕⠝⠆ ⠠⠏⠁⠗⠊⠎⠆ ⠠⠇⠑⠊⠏⠵⠊⠛⠒ ⠠⠺⠊⠇⠇⠊⠁⠍⠎ ‎⠁⠝⠙ ⠠⠝⠕⠗⠛⠁⠞⠑⠆ ⠠⠃⠲ ⠠⠙⠥⠏⠗⠁⠞⠆ ⠠⠋⠲ ⠠⠁⠲ ⠠⠃⠗⠕⠉⠅⠓⠁⠥⠎⠂ ⠼⠁⠓⠼⠑⠛⠐⠜⠲ </w:t>
        <w:br/>
      </w:r>
    </w:p>
    <w:p>
      <w:r>
        <w:t>⠠⠏⠁⠛⠑ ‎ ‎⠲  ⠠⠑⠭⠏⠕⠗⠞⠑⠙ ⠋⠗⠕⠍ ⠠⠇⠕⠛⠕⠎ ⠠⠃⠊⠃⠇⠑ ⠠⠎⠕⠋⠞⠺⠁⠗⠑⠂ ⠼⠓⠒⠼⠁⠛ ⠠⠁⠠⠍ ⠠⠍⠁⠽ ⠼⠑⠂ ⠼⠃⠚⠼⠃⠙⠲‎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